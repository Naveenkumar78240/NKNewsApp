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AA92" w14:textId="77777777" w:rsidR="00E05701" w:rsidRDefault="00E05701" w:rsidP="00E057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FD77F5A" w14:textId="77777777" w:rsidR="00E05701" w:rsidRDefault="00E05701" w:rsidP="00E057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93D7124" w14:textId="77777777" w:rsidR="00E05701" w:rsidRDefault="00E05701" w:rsidP="00E05701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5701" w14:paraId="71DB8C90" w14:textId="77777777" w:rsidTr="00360795">
        <w:trPr>
          <w:jc w:val="center"/>
        </w:trPr>
        <w:tc>
          <w:tcPr>
            <w:tcW w:w="4508" w:type="dxa"/>
          </w:tcPr>
          <w:p w14:paraId="552A5CED" w14:textId="77777777" w:rsidR="00E05701" w:rsidRDefault="00E05701" w:rsidP="00360795">
            <w:r>
              <w:t>Date</w:t>
            </w:r>
          </w:p>
        </w:tc>
        <w:tc>
          <w:tcPr>
            <w:tcW w:w="4843" w:type="dxa"/>
          </w:tcPr>
          <w:p w14:paraId="553BCAAF" w14:textId="77777777" w:rsidR="00E05701" w:rsidRDefault="00E05701" w:rsidP="00360795">
            <w:r>
              <w:t>7 March 2025</w:t>
            </w:r>
          </w:p>
        </w:tc>
      </w:tr>
      <w:tr w:rsidR="00E05701" w14:paraId="3CAF0532" w14:textId="77777777" w:rsidTr="00360795">
        <w:trPr>
          <w:jc w:val="center"/>
        </w:trPr>
        <w:tc>
          <w:tcPr>
            <w:tcW w:w="4508" w:type="dxa"/>
          </w:tcPr>
          <w:p w14:paraId="0EAC6D39" w14:textId="77777777" w:rsidR="00E05701" w:rsidRDefault="00E05701" w:rsidP="00360795">
            <w:r>
              <w:t>Team ID</w:t>
            </w:r>
          </w:p>
        </w:tc>
        <w:tc>
          <w:tcPr>
            <w:tcW w:w="4843" w:type="dxa"/>
          </w:tcPr>
          <w:p w14:paraId="07E6CF65" w14:textId="3FD9B835" w:rsidR="00E05701" w:rsidRDefault="00F24F7D" w:rsidP="00360795">
            <w:r w:rsidRPr="00F24F7D">
              <w:t>SWTID1741172514157264</w:t>
            </w:r>
          </w:p>
        </w:tc>
      </w:tr>
      <w:tr w:rsidR="00E05701" w14:paraId="286666B2" w14:textId="77777777" w:rsidTr="00360795">
        <w:trPr>
          <w:jc w:val="center"/>
        </w:trPr>
        <w:tc>
          <w:tcPr>
            <w:tcW w:w="4508" w:type="dxa"/>
          </w:tcPr>
          <w:p w14:paraId="21672F26" w14:textId="77777777" w:rsidR="00E05701" w:rsidRDefault="00E05701" w:rsidP="00360795">
            <w:r>
              <w:t>Project Name</w:t>
            </w:r>
          </w:p>
        </w:tc>
        <w:tc>
          <w:tcPr>
            <w:tcW w:w="4843" w:type="dxa"/>
          </w:tcPr>
          <w:p w14:paraId="0E88926F" w14:textId="395113E9" w:rsidR="00E05701" w:rsidRDefault="00E05701" w:rsidP="00360795">
            <w:proofErr w:type="spellStart"/>
            <w:r>
              <w:t>NewsApp</w:t>
            </w:r>
            <w:proofErr w:type="spellEnd"/>
            <w:r>
              <w:t xml:space="preserve">: </w:t>
            </w:r>
            <w:r w:rsidRPr="005610FB">
              <w:t> </w:t>
            </w:r>
            <w:proofErr w:type="spellStart"/>
            <w:r w:rsidR="00F24F7D">
              <w:t>Nk</w:t>
            </w:r>
            <w:proofErr w:type="spellEnd"/>
            <w:r w:rsidRPr="005610FB">
              <w:t xml:space="preserve"> LIVE NEWS</w:t>
            </w:r>
          </w:p>
        </w:tc>
      </w:tr>
      <w:tr w:rsidR="00E05701" w14:paraId="5C691555" w14:textId="77777777" w:rsidTr="00360795">
        <w:trPr>
          <w:jc w:val="center"/>
        </w:trPr>
        <w:tc>
          <w:tcPr>
            <w:tcW w:w="4508" w:type="dxa"/>
          </w:tcPr>
          <w:p w14:paraId="7B7E813E" w14:textId="77777777" w:rsidR="00E05701" w:rsidRDefault="00E05701" w:rsidP="00360795">
            <w:r>
              <w:t>Maximum Marks</w:t>
            </w:r>
          </w:p>
        </w:tc>
        <w:tc>
          <w:tcPr>
            <w:tcW w:w="4843" w:type="dxa"/>
          </w:tcPr>
          <w:p w14:paraId="3F312BC6" w14:textId="77777777" w:rsidR="00E05701" w:rsidRDefault="00E05701" w:rsidP="00360795">
            <w:r>
              <w:t>5 Marks</w:t>
            </w:r>
          </w:p>
        </w:tc>
      </w:tr>
    </w:tbl>
    <w:p w14:paraId="2D219C7D" w14:textId="77777777" w:rsidR="003A53A0" w:rsidRDefault="00000000">
      <w:pPr>
        <w:pStyle w:val="Heading2"/>
      </w:pPr>
      <w: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1484"/>
        <w:gridCol w:w="975"/>
        <w:gridCol w:w="1636"/>
        <w:gridCol w:w="800"/>
        <w:gridCol w:w="976"/>
        <w:gridCol w:w="1902"/>
      </w:tblGrid>
      <w:tr w:rsidR="003A53A0" w14:paraId="2ACC1A1E" w14:textId="77777777">
        <w:tc>
          <w:tcPr>
            <w:tcW w:w="1234" w:type="dxa"/>
          </w:tcPr>
          <w:p w14:paraId="7D7D3CE6" w14:textId="77777777" w:rsidR="003A53A0" w:rsidRDefault="00000000">
            <w:r>
              <w:t>Sprint</w:t>
            </w:r>
          </w:p>
        </w:tc>
        <w:tc>
          <w:tcPr>
            <w:tcW w:w="1234" w:type="dxa"/>
          </w:tcPr>
          <w:p w14:paraId="48964D6C" w14:textId="77777777" w:rsidR="003A53A0" w:rsidRDefault="00000000">
            <w:r>
              <w:t>Functional Requirement (Epic)</w:t>
            </w:r>
          </w:p>
        </w:tc>
        <w:tc>
          <w:tcPr>
            <w:tcW w:w="1234" w:type="dxa"/>
          </w:tcPr>
          <w:p w14:paraId="49250A77" w14:textId="77777777" w:rsidR="003A53A0" w:rsidRDefault="00000000">
            <w:r>
              <w:t>User Story Number</w:t>
            </w:r>
          </w:p>
        </w:tc>
        <w:tc>
          <w:tcPr>
            <w:tcW w:w="1234" w:type="dxa"/>
          </w:tcPr>
          <w:p w14:paraId="2D0F5617" w14:textId="77777777" w:rsidR="003A53A0" w:rsidRDefault="00000000">
            <w:r>
              <w:t>User Story / Task</w:t>
            </w:r>
          </w:p>
        </w:tc>
        <w:tc>
          <w:tcPr>
            <w:tcW w:w="1234" w:type="dxa"/>
          </w:tcPr>
          <w:p w14:paraId="4066888C" w14:textId="77777777" w:rsidR="003A53A0" w:rsidRDefault="00000000">
            <w:r>
              <w:t>Story Points</w:t>
            </w:r>
          </w:p>
        </w:tc>
        <w:tc>
          <w:tcPr>
            <w:tcW w:w="1234" w:type="dxa"/>
          </w:tcPr>
          <w:p w14:paraId="389134AF" w14:textId="77777777" w:rsidR="003A53A0" w:rsidRDefault="00000000">
            <w:r>
              <w:t>Priority</w:t>
            </w:r>
          </w:p>
        </w:tc>
        <w:tc>
          <w:tcPr>
            <w:tcW w:w="1234" w:type="dxa"/>
          </w:tcPr>
          <w:p w14:paraId="359EDE8A" w14:textId="77777777" w:rsidR="003A53A0" w:rsidRDefault="00000000">
            <w:r>
              <w:t>Team Members</w:t>
            </w:r>
          </w:p>
        </w:tc>
      </w:tr>
      <w:tr w:rsidR="003A53A0" w14:paraId="77EE2F5B" w14:textId="77777777">
        <w:tc>
          <w:tcPr>
            <w:tcW w:w="1234" w:type="dxa"/>
          </w:tcPr>
          <w:p w14:paraId="7312BD66" w14:textId="77777777" w:rsidR="003A53A0" w:rsidRDefault="00000000">
            <w:r>
              <w:t>Sprint-1</w:t>
            </w:r>
          </w:p>
        </w:tc>
        <w:tc>
          <w:tcPr>
            <w:tcW w:w="1234" w:type="dxa"/>
          </w:tcPr>
          <w:p w14:paraId="30F8DD5A" w14:textId="77777777" w:rsidR="003A53A0" w:rsidRDefault="00000000">
            <w:r>
              <w:t>UI Setup</w:t>
            </w:r>
          </w:p>
        </w:tc>
        <w:tc>
          <w:tcPr>
            <w:tcW w:w="1234" w:type="dxa"/>
          </w:tcPr>
          <w:p w14:paraId="5650A3BB" w14:textId="77777777" w:rsidR="003A53A0" w:rsidRDefault="00000000">
            <w:r>
              <w:t>USN-1</w:t>
            </w:r>
          </w:p>
        </w:tc>
        <w:tc>
          <w:tcPr>
            <w:tcW w:w="1234" w:type="dxa"/>
          </w:tcPr>
          <w:p w14:paraId="6EA61532" w14:textId="77777777" w:rsidR="003A53A0" w:rsidRDefault="00000000">
            <w:r>
              <w:t>Set up React.js project structure with necessary dependencies</w:t>
            </w:r>
          </w:p>
        </w:tc>
        <w:tc>
          <w:tcPr>
            <w:tcW w:w="1234" w:type="dxa"/>
          </w:tcPr>
          <w:p w14:paraId="74881E51" w14:textId="77777777" w:rsidR="003A53A0" w:rsidRDefault="00000000">
            <w:r>
              <w:t>7</w:t>
            </w:r>
          </w:p>
        </w:tc>
        <w:tc>
          <w:tcPr>
            <w:tcW w:w="1234" w:type="dxa"/>
          </w:tcPr>
          <w:p w14:paraId="24FFECB5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0928A929" w14:textId="77777777" w:rsidR="003A53A0" w:rsidRDefault="00000000">
            <w:r>
              <w:t>BARNABA ABISHEK L</w:t>
            </w:r>
          </w:p>
        </w:tc>
      </w:tr>
      <w:tr w:rsidR="003A53A0" w14:paraId="75756812" w14:textId="77777777">
        <w:tc>
          <w:tcPr>
            <w:tcW w:w="1234" w:type="dxa"/>
          </w:tcPr>
          <w:p w14:paraId="079BAF5F" w14:textId="77777777" w:rsidR="003A53A0" w:rsidRDefault="00000000">
            <w:r>
              <w:t>Sprint-1</w:t>
            </w:r>
          </w:p>
        </w:tc>
        <w:tc>
          <w:tcPr>
            <w:tcW w:w="1234" w:type="dxa"/>
          </w:tcPr>
          <w:p w14:paraId="7AA385FB" w14:textId="77777777" w:rsidR="003A53A0" w:rsidRDefault="00000000">
            <w:r>
              <w:t>Home Page &amp; Navigation</w:t>
            </w:r>
          </w:p>
        </w:tc>
        <w:tc>
          <w:tcPr>
            <w:tcW w:w="1234" w:type="dxa"/>
          </w:tcPr>
          <w:p w14:paraId="6E57F068" w14:textId="77777777" w:rsidR="003A53A0" w:rsidRDefault="00000000">
            <w:r>
              <w:t>USN-2</w:t>
            </w:r>
          </w:p>
        </w:tc>
        <w:tc>
          <w:tcPr>
            <w:tcW w:w="1234" w:type="dxa"/>
          </w:tcPr>
          <w:p w14:paraId="3EAEBA4C" w14:textId="77777777" w:rsidR="003A53A0" w:rsidRDefault="00000000">
            <w:r>
              <w:t>Create a homepage where users can browse news categories</w:t>
            </w:r>
          </w:p>
        </w:tc>
        <w:tc>
          <w:tcPr>
            <w:tcW w:w="1234" w:type="dxa"/>
          </w:tcPr>
          <w:p w14:paraId="502DBA78" w14:textId="77777777" w:rsidR="003A53A0" w:rsidRDefault="00000000">
            <w:r>
              <w:t>7</w:t>
            </w:r>
          </w:p>
        </w:tc>
        <w:tc>
          <w:tcPr>
            <w:tcW w:w="1234" w:type="dxa"/>
          </w:tcPr>
          <w:p w14:paraId="055764AA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04BD83C9" w14:textId="77777777" w:rsidR="003A53A0" w:rsidRDefault="00000000">
            <w:r>
              <w:t>MAHABUF SHERIFF H</w:t>
            </w:r>
          </w:p>
        </w:tc>
      </w:tr>
      <w:tr w:rsidR="003A53A0" w14:paraId="183ED73D" w14:textId="77777777">
        <w:tc>
          <w:tcPr>
            <w:tcW w:w="1234" w:type="dxa"/>
          </w:tcPr>
          <w:p w14:paraId="34266144" w14:textId="77777777" w:rsidR="003A53A0" w:rsidRDefault="00000000">
            <w:r>
              <w:t>Sprint-1</w:t>
            </w:r>
          </w:p>
        </w:tc>
        <w:tc>
          <w:tcPr>
            <w:tcW w:w="1234" w:type="dxa"/>
          </w:tcPr>
          <w:p w14:paraId="3F6E48BE" w14:textId="77777777" w:rsidR="003A53A0" w:rsidRDefault="00000000">
            <w:r>
              <w:t>API Integration</w:t>
            </w:r>
          </w:p>
        </w:tc>
        <w:tc>
          <w:tcPr>
            <w:tcW w:w="1234" w:type="dxa"/>
          </w:tcPr>
          <w:p w14:paraId="04E96F1A" w14:textId="77777777" w:rsidR="003A53A0" w:rsidRDefault="00000000">
            <w:r>
              <w:t>USN-3</w:t>
            </w:r>
          </w:p>
        </w:tc>
        <w:tc>
          <w:tcPr>
            <w:tcW w:w="1234" w:type="dxa"/>
          </w:tcPr>
          <w:p w14:paraId="0A57F644" w14:textId="77777777" w:rsidR="003A53A0" w:rsidRDefault="00000000">
            <w:r>
              <w:t>Fetch news data from NewsAPI &amp; display categories</w:t>
            </w:r>
          </w:p>
        </w:tc>
        <w:tc>
          <w:tcPr>
            <w:tcW w:w="1234" w:type="dxa"/>
          </w:tcPr>
          <w:p w14:paraId="6B8F3C8F" w14:textId="77777777" w:rsidR="003A53A0" w:rsidRDefault="00000000">
            <w:r>
              <w:t>6</w:t>
            </w:r>
          </w:p>
        </w:tc>
        <w:tc>
          <w:tcPr>
            <w:tcW w:w="1234" w:type="dxa"/>
          </w:tcPr>
          <w:p w14:paraId="71131A14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04DC7345" w14:textId="77777777" w:rsidR="003A53A0" w:rsidRDefault="00000000">
            <w:r>
              <w:t>GOWTHAM KUMAR M</w:t>
            </w:r>
          </w:p>
        </w:tc>
      </w:tr>
      <w:tr w:rsidR="003A53A0" w14:paraId="18410D7B" w14:textId="77777777">
        <w:tc>
          <w:tcPr>
            <w:tcW w:w="1234" w:type="dxa"/>
          </w:tcPr>
          <w:p w14:paraId="3DD40957" w14:textId="77777777" w:rsidR="003A53A0" w:rsidRDefault="00000000">
            <w:r>
              <w:t>Sprint-2</w:t>
            </w:r>
          </w:p>
        </w:tc>
        <w:tc>
          <w:tcPr>
            <w:tcW w:w="1234" w:type="dxa"/>
          </w:tcPr>
          <w:p w14:paraId="0A7721B4" w14:textId="77777777" w:rsidR="003A53A0" w:rsidRDefault="00000000">
            <w:r>
              <w:t>News Listing</w:t>
            </w:r>
          </w:p>
        </w:tc>
        <w:tc>
          <w:tcPr>
            <w:tcW w:w="1234" w:type="dxa"/>
          </w:tcPr>
          <w:p w14:paraId="1754BABA" w14:textId="77777777" w:rsidR="003A53A0" w:rsidRDefault="00000000">
            <w:r>
              <w:t>USN-4</w:t>
            </w:r>
          </w:p>
        </w:tc>
        <w:tc>
          <w:tcPr>
            <w:tcW w:w="1234" w:type="dxa"/>
          </w:tcPr>
          <w:p w14:paraId="288C3E39" w14:textId="77777777" w:rsidR="003A53A0" w:rsidRDefault="00000000">
            <w:r>
              <w:t>List news articles dynamically based on category selection</w:t>
            </w:r>
          </w:p>
        </w:tc>
        <w:tc>
          <w:tcPr>
            <w:tcW w:w="1234" w:type="dxa"/>
          </w:tcPr>
          <w:p w14:paraId="273BE394" w14:textId="77777777" w:rsidR="003A53A0" w:rsidRDefault="00000000">
            <w:r>
              <w:t>7</w:t>
            </w:r>
          </w:p>
        </w:tc>
        <w:tc>
          <w:tcPr>
            <w:tcW w:w="1234" w:type="dxa"/>
          </w:tcPr>
          <w:p w14:paraId="3F967A8F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0AE898F8" w14:textId="77777777" w:rsidR="003A53A0" w:rsidRDefault="00000000">
            <w:r>
              <w:t>PRIYADHARSHINI P</w:t>
            </w:r>
          </w:p>
        </w:tc>
      </w:tr>
      <w:tr w:rsidR="003A53A0" w14:paraId="5C4A66DC" w14:textId="77777777">
        <w:tc>
          <w:tcPr>
            <w:tcW w:w="1234" w:type="dxa"/>
          </w:tcPr>
          <w:p w14:paraId="12AEE1AE" w14:textId="77777777" w:rsidR="003A53A0" w:rsidRDefault="00000000">
            <w:r>
              <w:t>Sprint-2</w:t>
            </w:r>
          </w:p>
        </w:tc>
        <w:tc>
          <w:tcPr>
            <w:tcW w:w="1234" w:type="dxa"/>
          </w:tcPr>
          <w:p w14:paraId="5A149A50" w14:textId="77777777" w:rsidR="003A53A0" w:rsidRDefault="00000000">
            <w:r>
              <w:t>News Details Page</w:t>
            </w:r>
          </w:p>
        </w:tc>
        <w:tc>
          <w:tcPr>
            <w:tcW w:w="1234" w:type="dxa"/>
          </w:tcPr>
          <w:p w14:paraId="6370E18D" w14:textId="77777777" w:rsidR="003A53A0" w:rsidRDefault="00000000">
            <w:r>
              <w:t>USN-5</w:t>
            </w:r>
          </w:p>
        </w:tc>
        <w:tc>
          <w:tcPr>
            <w:tcW w:w="1234" w:type="dxa"/>
          </w:tcPr>
          <w:p w14:paraId="7C89CD0A" w14:textId="77777777" w:rsidR="003A53A0" w:rsidRDefault="00000000">
            <w:r>
              <w:t>Create a detailed page for each selected news article</w:t>
            </w:r>
          </w:p>
        </w:tc>
        <w:tc>
          <w:tcPr>
            <w:tcW w:w="1234" w:type="dxa"/>
          </w:tcPr>
          <w:p w14:paraId="4D8BEB46" w14:textId="77777777" w:rsidR="003A53A0" w:rsidRDefault="00000000">
            <w:r>
              <w:t>7</w:t>
            </w:r>
          </w:p>
        </w:tc>
        <w:tc>
          <w:tcPr>
            <w:tcW w:w="1234" w:type="dxa"/>
          </w:tcPr>
          <w:p w14:paraId="0BCDB2FA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6D57CC6D" w14:textId="77777777" w:rsidR="003A53A0" w:rsidRDefault="00000000">
            <w:r>
              <w:t>BARNABA ABISHEK L</w:t>
            </w:r>
          </w:p>
        </w:tc>
      </w:tr>
      <w:tr w:rsidR="003A53A0" w14:paraId="13F428FB" w14:textId="77777777">
        <w:tc>
          <w:tcPr>
            <w:tcW w:w="1234" w:type="dxa"/>
          </w:tcPr>
          <w:p w14:paraId="2D58EA1A" w14:textId="77777777" w:rsidR="003A53A0" w:rsidRDefault="00000000">
            <w:r>
              <w:t>Sprint-2</w:t>
            </w:r>
          </w:p>
        </w:tc>
        <w:tc>
          <w:tcPr>
            <w:tcW w:w="1234" w:type="dxa"/>
          </w:tcPr>
          <w:p w14:paraId="4719BBAA" w14:textId="77777777" w:rsidR="003A53A0" w:rsidRDefault="00000000">
            <w:r>
              <w:t>Filtering Feature</w:t>
            </w:r>
          </w:p>
        </w:tc>
        <w:tc>
          <w:tcPr>
            <w:tcW w:w="1234" w:type="dxa"/>
          </w:tcPr>
          <w:p w14:paraId="414148E4" w14:textId="77777777" w:rsidR="003A53A0" w:rsidRDefault="00000000">
            <w:r>
              <w:t>USN-6</w:t>
            </w:r>
          </w:p>
        </w:tc>
        <w:tc>
          <w:tcPr>
            <w:tcW w:w="1234" w:type="dxa"/>
          </w:tcPr>
          <w:p w14:paraId="00962E65" w14:textId="77777777" w:rsidR="003A53A0" w:rsidRDefault="00000000">
            <w:r>
              <w:t xml:space="preserve">Enable filtering of news </w:t>
            </w:r>
            <w:r>
              <w:lastRenderedPageBreak/>
              <w:t>articles based on search keywords</w:t>
            </w:r>
          </w:p>
        </w:tc>
        <w:tc>
          <w:tcPr>
            <w:tcW w:w="1234" w:type="dxa"/>
          </w:tcPr>
          <w:p w14:paraId="1C7E8AD2" w14:textId="77777777" w:rsidR="003A53A0" w:rsidRDefault="00000000">
            <w:r>
              <w:lastRenderedPageBreak/>
              <w:t>6</w:t>
            </w:r>
          </w:p>
        </w:tc>
        <w:tc>
          <w:tcPr>
            <w:tcW w:w="1234" w:type="dxa"/>
          </w:tcPr>
          <w:p w14:paraId="3DA0619F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4CCDF31B" w14:textId="77777777" w:rsidR="003A53A0" w:rsidRDefault="00000000">
            <w:r>
              <w:t>MAHABUF SHERIFF H</w:t>
            </w:r>
          </w:p>
        </w:tc>
      </w:tr>
      <w:tr w:rsidR="003A53A0" w14:paraId="7CCD8D35" w14:textId="77777777">
        <w:tc>
          <w:tcPr>
            <w:tcW w:w="1234" w:type="dxa"/>
          </w:tcPr>
          <w:p w14:paraId="18D4D451" w14:textId="77777777" w:rsidR="003A53A0" w:rsidRDefault="00000000">
            <w:r>
              <w:t>Sprint-3</w:t>
            </w:r>
          </w:p>
        </w:tc>
        <w:tc>
          <w:tcPr>
            <w:tcW w:w="1234" w:type="dxa"/>
          </w:tcPr>
          <w:p w14:paraId="37E1E491" w14:textId="77777777" w:rsidR="003A53A0" w:rsidRDefault="00000000">
            <w:r>
              <w:t>UI Enhancement</w:t>
            </w:r>
          </w:p>
        </w:tc>
        <w:tc>
          <w:tcPr>
            <w:tcW w:w="1234" w:type="dxa"/>
          </w:tcPr>
          <w:p w14:paraId="700A70E7" w14:textId="77777777" w:rsidR="003A53A0" w:rsidRDefault="00000000">
            <w:r>
              <w:t>USN-7</w:t>
            </w:r>
          </w:p>
        </w:tc>
        <w:tc>
          <w:tcPr>
            <w:tcW w:w="1234" w:type="dxa"/>
          </w:tcPr>
          <w:p w14:paraId="5B9A5324" w14:textId="77777777" w:rsidR="003A53A0" w:rsidRDefault="00000000">
            <w:r>
              <w:t>Improve UI/UX with React Icons and better styling</w:t>
            </w:r>
          </w:p>
        </w:tc>
        <w:tc>
          <w:tcPr>
            <w:tcW w:w="1234" w:type="dxa"/>
          </w:tcPr>
          <w:p w14:paraId="4A74646B" w14:textId="59E0C9D4" w:rsidR="003A53A0" w:rsidRDefault="00E05701">
            <w:r>
              <w:t>7</w:t>
            </w:r>
          </w:p>
        </w:tc>
        <w:tc>
          <w:tcPr>
            <w:tcW w:w="1234" w:type="dxa"/>
          </w:tcPr>
          <w:p w14:paraId="6E3D3CA1" w14:textId="77777777" w:rsidR="003A53A0" w:rsidRDefault="00000000">
            <w:r>
              <w:t>Medium</w:t>
            </w:r>
          </w:p>
        </w:tc>
        <w:tc>
          <w:tcPr>
            <w:tcW w:w="1234" w:type="dxa"/>
          </w:tcPr>
          <w:p w14:paraId="3E4BCB93" w14:textId="77777777" w:rsidR="003A53A0" w:rsidRDefault="00000000">
            <w:r>
              <w:t>GOWTHAM KUMAR M</w:t>
            </w:r>
          </w:p>
        </w:tc>
      </w:tr>
      <w:tr w:rsidR="003A53A0" w14:paraId="44F9F50B" w14:textId="77777777">
        <w:tc>
          <w:tcPr>
            <w:tcW w:w="1234" w:type="dxa"/>
          </w:tcPr>
          <w:p w14:paraId="74AF1D0B" w14:textId="77777777" w:rsidR="003A53A0" w:rsidRDefault="00000000">
            <w:r>
              <w:t>Sprint-3</w:t>
            </w:r>
          </w:p>
        </w:tc>
        <w:tc>
          <w:tcPr>
            <w:tcW w:w="1234" w:type="dxa"/>
          </w:tcPr>
          <w:p w14:paraId="7CFA1352" w14:textId="77777777" w:rsidR="003A53A0" w:rsidRDefault="00000000">
            <w:r>
              <w:t>Error Handling</w:t>
            </w:r>
          </w:p>
        </w:tc>
        <w:tc>
          <w:tcPr>
            <w:tcW w:w="1234" w:type="dxa"/>
          </w:tcPr>
          <w:p w14:paraId="20C43963" w14:textId="77777777" w:rsidR="003A53A0" w:rsidRDefault="00000000">
            <w:r>
              <w:t>USN-8</w:t>
            </w:r>
          </w:p>
        </w:tc>
        <w:tc>
          <w:tcPr>
            <w:tcW w:w="1234" w:type="dxa"/>
          </w:tcPr>
          <w:p w14:paraId="22DA438A" w14:textId="77777777" w:rsidR="003A53A0" w:rsidRDefault="00000000">
            <w:r>
              <w:t>Implement error handling for failed API requests</w:t>
            </w:r>
          </w:p>
        </w:tc>
        <w:tc>
          <w:tcPr>
            <w:tcW w:w="1234" w:type="dxa"/>
          </w:tcPr>
          <w:p w14:paraId="2A5DBDEE" w14:textId="21F107AF" w:rsidR="003A53A0" w:rsidRDefault="00E05701">
            <w:r>
              <w:t>7</w:t>
            </w:r>
          </w:p>
        </w:tc>
        <w:tc>
          <w:tcPr>
            <w:tcW w:w="1234" w:type="dxa"/>
          </w:tcPr>
          <w:p w14:paraId="694C2129" w14:textId="77777777" w:rsidR="003A53A0" w:rsidRDefault="00000000">
            <w:r>
              <w:t>Medium</w:t>
            </w:r>
          </w:p>
        </w:tc>
        <w:tc>
          <w:tcPr>
            <w:tcW w:w="1234" w:type="dxa"/>
          </w:tcPr>
          <w:p w14:paraId="28A10999" w14:textId="77777777" w:rsidR="003A53A0" w:rsidRDefault="00000000">
            <w:r>
              <w:t>PRIYADHARSHINI P</w:t>
            </w:r>
          </w:p>
        </w:tc>
      </w:tr>
      <w:tr w:rsidR="003A53A0" w14:paraId="7E1E834A" w14:textId="77777777">
        <w:tc>
          <w:tcPr>
            <w:tcW w:w="1234" w:type="dxa"/>
          </w:tcPr>
          <w:p w14:paraId="443A8542" w14:textId="77777777" w:rsidR="003A53A0" w:rsidRDefault="00000000">
            <w:r>
              <w:t>Sprint-4</w:t>
            </w:r>
          </w:p>
        </w:tc>
        <w:tc>
          <w:tcPr>
            <w:tcW w:w="1234" w:type="dxa"/>
          </w:tcPr>
          <w:p w14:paraId="1416FBC9" w14:textId="77777777" w:rsidR="003A53A0" w:rsidRDefault="00000000">
            <w:r>
              <w:t>Search Feature</w:t>
            </w:r>
          </w:p>
        </w:tc>
        <w:tc>
          <w:tcPr>
            <w:tcW w:w="1234" w:type="dxa"/>
          </w:tcPr>
          <w:p w14:paraId="50C61A72" w14:textId="77777777" w:rsidR="003A53A0" w:rsidRDefault="00000000">
            <w:r>
              <w:t>USN-9</w:t>
            </w:r>
          </w:p>
        </w:tc>
        <w:tc>
          <w:tcPr>
            <w:tcW w:w="1234" w:type="dxa"/>
          </w:tcPr>
          <w:p w14:paraId="5AF16BBE" w14:textId="77777777" w:rsidR="003A53A0" w:rsidRDefault="00000000">
            <w:r>
              <w:t>Allow users to search news articles by keyword</w:t>
            </w:r>
          </w:p>
        </w:tc>
        <w:tc>
          <w:tcPr>
            <w:tcW w:w="1234" w:type="dxa"/>
          </w:tcPr>
          <w:p w14:paraId="7ABF3A2D" w14:textId="77777777" w:rsidR="003A53A0" w:rsidRDefault="00000000">
            <w:r>
              <w:t>10</w:t>
            </w:r>
          </w:p>
        </w:tc>
        <w:tc>
          <w:tcPr>
            <w:tcW w:w="1234" w:type="dxa"/>
          </w:tcPr>
          <w:p w14:paraId="1527CE9B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332DC655" w14:textId="77777777" w:rsidR="003A53A0" w:rsidRDefault="00000000">
            <w:r>
              <w:t>BARNABA ABISHEK L</w:t>
            </w:r>
          </w:p>
        </w:tc>
      </w:tr>
      <w:tr w:rsidR="003A53A0" w14:paraId="63378D54" w14:textId="77777777">
        <w:tc>
          <w:tcPr>
            <w:tcW w:w="1234" w:type="dxa"/>
          </w:tcPr>
          <w:p w14:paraId="739FBAF8" w14:textId="77777777" w:rsidR="003A53A0" w:rsidRDefault="00000000">
            <w:r>
              <w:t>Sprint-4</w:t>
            </w:r>
          </w:p>
        </w:tc>
        <w:tc>
          <w:tcPr>
            <w:tcW w:w="1234" w:type="dxa"/>
          </w:tcPr>
          <w:p w14:paraId="51D4BD7F" w14:textId="77777777" w:rsidR="003A53A0" w:rsidRDefault="00000000">
            <w:r>
              <w:t>Responsive Design</w:t>
            </w:r>
          </w:p>
        </w:tc>
        <w:tc>
          <w:tcPr>
            <w:tcW w:w="1234" w:type="dxa"/>
          </w:tcPr>
          <w:p w14:paraId="69767F49" w14:textId="77777777" w:rsidR="003A53A0" w:rsidRDefault="00000000">
            <w:r>
              <w:t>USN-10</w:t>
            </w:r>
          </w:p>
        </w:tc>
        <w:tc>
          <w:tcPr>
            <w:tcW w:w="1234" w:type="dxa"/>
          </w:tcPr>
          <w:p w14:paraId="01FDFEAC" w14:textId="77777777" w:rsidR="003A53A0" w:rsidRDefault="00000000">
            <w:r>
              <w:t>Ensure responsiveness for mobile &amp; tablet views</w:t>
            </w:r>
          </w:p>
        </w:tc>
        <w:tc>
          <w:tcPr>
            <w:tcW w:w="1234" w:type="dxa"/>
          </w:tcPr>
          <w:p w14:paraId="081FB639" w14:textId="311BD421" w:rsidR="003A53A0" w:rsidRDefault="00E05701">
            <w:r>
              <w:t>7</w:t>
            </w:r>
          </w:p>
        </w:tc>
        <w:tc>
          <w:tcPr>
            <w:tcW w:w="1234" w:type="dxa"/>
          </w:tcPr>
          <w:p w14:paraId="439E62DB" w14:textId="77777777" w:rsidR="003A53A0" w:rsidRDefault="00000000">
            <w:r>
              <w:t>Medium</w:t>
            </w:r>
          </w:p>
        </w:tc>
        <w:tc>
          <w:tcPr>
            <w:tcW w:w="1234" w:type="dxa"/>
          </w:tcPr>
          <w:p w14:paraId="2E43343B" w14:textId="77777777" w:rsidR="003A53A0" w:rsidRDefault="00000000">
            <w:r>
              <w:t>MAHABUF SHERIFF H</w:t>
            </w:r>
          </w:p>
        </w:tc>
      </w:tr>
    </w:tbl>
    <w:p w14:paraId="6535BDCF" w14:textId="77777777" w:rsidR="003A53A0" w:rsidRDefault="00000000">
      <w:pPr>
        <w:pStyle w:val="Heading2"/>
      </w:pPr>
      <w: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32"/>
        <w:gridCol w:w="1233"/>
        <w:gridCol w:w="1232"/>
        <w:gridCol w:w="1234"/>
        <w:gridCol w:w="1234"/>
        <w:gridCol w:w="1233"/>
      </w:tblGrid>
      <w:tr w:rsidR="003A53A0" w14:paraId="3C631D76" w14:textId="77777777">
        <w:tc>
          <w:tcPr>
            <w:tcW w:w="1234" w:type="dxa"/>
          </w:tcPr>
          <w:p w14:paraId="59BF966C" w14:textId="77777777" w:rsidR="003A53A0" w:rsidRDefault="00000000">
            <w:r>
              <w:t>Sprint</w:t>
            </w:r>
          </w:p>
        </w:tc>
        <w:tc>
          <w:tcPr>
            <w:tcW w:w="1234" w:type="dxa"/>
          </w:tcPr>
          <w:p w14:paraId="25FAA07A" w14:textId="77777777" w:rsidR="003A53A0" w:rsidRDefault="00000000">
            <w:r>
              <w:t>Total Story Points</w:t>
            </w:r>
          </w:p>
        </w:tc>
        <w:tc>
          <w:tcPr>
            <w:tcW w:w="1234" w:type="dxa"/>
          </w:tcPr>
          <w:p w14:paraId="1AEB29BC" w14:textId="77777777" w:rsidR="003A53A0" w:rsidRDefault="00000000">
            <w:r>
              <w:t>Duration</w:t>
            </w:r>
          </w:p>
        </w:tc>
        <w:tc>
          <w:tcPr>
            <w:tcW w:w="1234" w:type="dxa"/>
          </w:tcPr>
          <w:p w14:paraId="4AACDABA" w14:textId="77777777" w:rsidR="003A53A0" w:rsidRDefault="00000000">
            <w:r>
              <w:t>Sprint Start Date</w:t>
            </w:r>
          </w:p>
        </w:tc>
        <w:tc>
          <w:tcPr>
            <w:tcW w:w="1234" w:type="dxa"/>
          </w:tcPr>
          <w:p w14:paraId="644FEBB5" w14:textId="77777777" w:rsidR="003A53A0" w:rsidRDefault="00000000">
            <w:r>
              <w:t>Sprint End Date (Planned)</w:t>
            </w:r>
          </w:p>
        </w:tc>
        <w:tc>
          <w:tcPr>
            <w:tcW w:w="1234" w:type="dxa"/>
          </w:tcPr>
          <w:p w14:paraId="69126C4C" w14:textId="77777777" w:rsidR="003A53A0" w:rsidRDefault="00000000">
            <w:r>
              <w:t>Story Points Completed (as on Planned End Date)</w:t>
            </w:r>
          </w:p>
        </w:tc>
        <w:tc>
          <w:tcPr>
            <w:tcW w:w="1234" w:type="dxa"/>
          </w:tcPr>
          <w:p w14:paraId="02D18EE2" w14:textId="77777777" w:rsidR="003A53A0" w:rsidRDefault="00000000">
            <w:r>
              <w:t>Sprint Release Date (Actual)</w:t>
            </w:r>
          </w:p>
        </w:tc>
      </w:tr>
      <w:tr w:rsidR="003A53A0" w14:paraId="0124C938" w14:textId="77777777">
        <w:tc>
          <w:tcPr>
            <w:tcW w:w="1234" w:type="dxa"/>
          </w:tcPr>
          <w:p w14:paraId="416E1BE6" w14:textId="77777777" w:rsidR="003A53A0" w:rsidRDefault="00000000">
            <w:r>
              <w:t>Sprint-1</w:t>
            </w:r>
          </w:p>
        </w:tc>
        <w:tc>
          <w:tcPr>
            <w:tcW w:w="1234" w:type="dxa"/>
          </w:tcPr>
          <w:p w14:paraId="383123D7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5038CE6A" w14:textId="77777777" w:rsidR="003A53A0" w:rsidRDefault="00000000">
            <w:r>
              <w:t>6 Days</w:t>
            </w:r>
          </w:p>
        </w:tc>
        <w:tc>
          <w:tcPr>
            <w:tcW w:w="1234" w:type="dxa"/>
          </w:tcPr>
          <w:p w14:paraId="2E539426" w14:textId="77777777" w:rsidR="003A53A0" w:rsidRDefault="00000000">
            <w:r>
              <w:t>1 Mar 2025</w:t>
            </w:r>
          </w:p>
        </w:tc>
        <w:tc>
          <w:tcPr>
            <w:tcW w:w="1234" w:type="dxa"/>
          </w:tcPr>
          <w:p w14:paraId="57672EE6" w14:textId="77777777" w:rsidR="003A53A0" w:rsidRDefault="00000000">
            <w:r>
              <w:t>2 Mar 2025</w:t>
            </w:r>
          </w:p>
        </w:tc>
        <w:tc>
          <w:tcPr>
            <w:tcW w:w="1234" w:type="dxa"/>
          </w:tcPr>
          <w:p w14:paraId="2C7F1721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22A72435" w14:textId="77777777" w:rsidR="003A53A0" w:rsidRDefault="00000000">
            <w:r>
              <w:t>2 Mar 2025</w:t>
            </w:r>
          </w:p>
        </w:tc>
      </w:tr>
      <w:tr w:rsidR="003A53A0" w14:paraId="45C3B80D" w14:textId="77777777">
        <w:tc>
          <w:tcPr>
            <w:tcW w:w="1234" w:type="dxa"/>
          </w:tcPr>
          <w:p w14:paraId="7B481327" w14:textId="77777777" w:rsidR="003A53A0" w:rsidRDefault="00000000">
            <w:r>
              <w:t>Sprint-2</w:t>
            </w:r>
          </w:p>
        </w:tc>
        <w:tc>
          <w:tcPr>
            <w:tcW w:w="1234" w:type="dxa"/>
          </w:tcPr>
          <w:p w14:paraId="1713A6A6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67ECE779" w14:textId="77777777" w:rsidR="003A53A0" w:rsidRDefault="00000000">
            <w:r>
              <w:t>6 Days</w:t>
            </w:r>
          </w:p>
        </w:tc>
        <w:tc>
          <w:tcPr>
            <w:tcW w:w="1234" w:type="dxa"/>
          </w:tcPr>
          <w:p w14:paraId="0678FD81" w14:textId="77777777" w:rsidR="003A53A0" w:rsidRDefault="00000000">
            <w:r>
              <w:t>3 Mar 2025</w:t>
            </w:r>
          </w:p>
        </w:tc>
        <w:tc>
          <w:tcPr>
            <w:tcW w:w="1234" w:type="dxa"/>
          </w:tcPr>
          <w:p w14:paraId="6AA1EA98" w14:textId="77777777" w:rsidR="003A53A0" w:rsidRDefault="00000000">
            <w:r>
              <w:t>4 Mar 2025</w:t>
            </w:r>
          </w:p>
        </w:tc>
        <w:tc>
          <w:tcPr>
            <w:tcW w:w="1234" w:type="dxa"/>
          </w:tcPr>
          <w:p w14:paraId="60B1B3EA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1C500B06" w14:textId="77777777" w:rsidR="003A53A0" w:rsidRDefault="00000000">
            <w:r>
              <w:t>4 Mar 2025</w:t>
            </w:r>
          </w:p>
        </w:tc>
      </w:tr>
      <w:tr w:rsidR="003A53A0" w14:paraId="51E41276" w14:textId="77777777">
        <w:tc>
          <w:tcPr>
            <w:tcW w:w="1234" w:type="dxa"/>
          </w:tcPr>
          <w:p w14:paraId="0078A085" w14:textId="77777777" w:rsidR="003A53A0" w:rsidRDefault="00000000">
            <w:r>
              <w:t>Sprint-3</w:t>
            </w:r>
          </w:p>
        </w:tc>
        <w:tc>
          <w:tcPr>
            <w:tcW w:w="1234" w:type="dxa"/>
          </w:tcPr>
          <w:p w14:paraId="2EB2C0F8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1AA1BBD8" w14:textId="77777777" w:rsidR="003A53A0" w:rsidRDefault="00000000">
            <w:r>
              <w:t>6 Days</w:t>
            </w:r>
          </w:p>
        </w:tc>
        <w:tc>
          <w:tcPr>
            <w:tcW w:w="1234" w:type="dxa"/>
          </w:tcPr>
          <w:p w14:paraId="49B012F7" w14:textId="77777777" w:rsidR="003A53A0" w:rsidRDefault="00000000">
            <w:r>
              <w:t>5 Mar 2025</w:t>
            </w:r>
          </w:p>
        </w:tc>
        <w:tc>
          <w:tcPr>
            <w:tcW w:w="1234" w:type="dxa"/>
          </w:tcPr>
          <w:p w14:paraId="02D4667D" w14:textId="77777777" w:rsidR="003A53A0" w:rsidRDefault="00000000">
            <w:r>
              <w:t>6 Mar 2025</w:t>
            </w:r>
          </w:p>
        </w:tc>
        <w:tc>
          <w:tcPr>
            <w:tcW w:w="1234" w:type="dxa"/>
          </w:tcPr>
          <w:p w14:paraId="296C6FA0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40031908" w14:textId="77777777" w:rsidR="003A53A0" w:rsidRDefault="00000000">
            <w:r>
              <w:t>6 Mar 2025</w:t>
            </w:r>
          </w:p>
        </w:tc>
      </w:tr>
      <w:tr w:rsidR="003A53A0" w14:paraId="39ECBA71" w14:textId="77777777">
        <w:tc>
          <w:tcPr>
            <w:tcW w:w="1234" w:type="dxa"/>
          </w:tcPr>
          <w:p w14:paraId="35A50871" w14:textId="77777777" w:rsidR="003A53A0" w:rsidRDefault="00000000">
            <w:r>
              <w:t>Sprint-4</w:t>
            </w:r>
          </w:p>
        </w:tc>
        <w:tc>
          <w:tcPr>
            <w:tcW w:w="1234" w:type="dxa"/>
          </w:tcPr>
          <w:p w14:paraId="1741AD25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4D9C32F7" w14:textId="77777777" w:rsidR="003A53A0" w:rsidRDefault="00000000">
            <w:r>
              <w:t>6 Days</w:t>
            </w:r>
          </w:p>
        </w:tc>
        <w:tc>
          <w:tcPr>
            <w:tcW w:w="1234" w:type="dxa"/>
          </w:tcPr>
          <w:p w14:paraId="7C5C155A" w14:textId="77777777" w:rsidR="003A53A0" w:rsidRDefault="00000000">
            <w:r>
              <w:t>7 Mar 2025</w:t>
            </w:r>
          </w:p>
        </w:tc>
        <w:tc>
          <w:tcPr>
            <w:tcW w:w="1234" w:type="dxa"/>
          </w:tcPr>
          <w:p w14:paraId="73AC25EA" w14:textId="77777777" w:rsidR="003A53A0" w:rsidRDefault="00000000">
            <w:r>
              <w:t>8 Apr 2025</w:t>
            </w:r>
          </w:p>
        </w:tc>
        <w:tc>
          <w:tcPr>
            <w:tcW w:w="1234" w:type="dxa"/>
          </w:tcPr>
          <w:p w14:paraId="2E37648A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1E18D694" w14:textId="77777777" w:rsidR="003A53A0" w:rsidRDefault="00000000">
            <w:r>
              <w:t>8 Apr 2025</w:t>
            </w:r>
          </w:p>
        </w:tc>
      </w:tr>
    </w:tbl>
    <w:p w14:paraId="49B95040" w14:textId="77777777" w:rsidR="0087432E" w:rsidRDefault="0087432E"/>
    <w:sectPr w:rsidR="0087432E" w:rsidSect="00166859">
      <w:pgSz w:w="12240" w:h="15840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790828">
    <w:abstractNumId w:val="8"/>
  </w:num>
  <w:num w:numId="2" w16cid:durableId="1003124648">
    <w:abstractNumId w:val="6"/>
  </w:num>
  <w:num w:numId="3" w16cid:durableId="2108377567">
    <w:abstractNumId w:val="5"/>
  </w:num>
  <w:num w:numId="4" w16cid:durableId="696127794">
    <w:abstractNumId w:val="4"/>
  </w:num>
  <w:num w:numId="5" w16cid:durableId="995963220">
    <w:abstractNumId w:val="7"/>
  </w:num>
  <w:num w:numId="6" w16cid:durableId="2113547846">
    <w:abstractNumId w:val="3"/>
  </w:num>
  <w:num w:numId="7" w16cid:durableId="392898864">
    <w:abstractNumId w:val="2"/>
  </w:num>
  <w:num w:numId="8" w16cid:durableId="731853047">
    <w:abstractNumId w:val="1"/>
  </w:num>
  <w:num w:numId="9" w16cid:durableId="38040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6859"/>
    <w:rsid w:val="0017460B"/>
    <w:rsid w:val="0029639D"/>
    <w:rsid w:val="00326F90"/>
    <w:rsid w:val="003A53A0"/>
    <w:rsid w:val="0087432E"/>
    <w:rsid w:val="00AA1D8D"/>
    <w:rsid w:val="00B47730"/>
    <w:rsid w:val="00CB0664"/>
    <w:rsid w:val="00D11131"/>
    <w:rsid w:val="00D945B7"/>
    <w:rsid w:val="00E05701"/>
    <w:rsid w:val="00F24F7D"/>
    <w:rsid w:val="00FC693F"/>
    <w:rsid w:val="00F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1C870"/>
  <w14:defaultImageDpi w14:val="300"/>
  <w15:docId w15:val="{8CF1662F-D1D8-460C-AD5B-0571A9F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sivakumar162414@outlook.com</cp:lastModifiedBy>
  <cp:revision>2</cp:revision>
  <dcterms:created xsi:type="dcterms:W3CDTF">2025-03-08T11:15:00Z</dcterms:created>
  <dcterms:modified xsi:type="dcterms:W3CDTF">2025-03-08T11:15:00Z</dcterms:modified>
  <cp:category/>
</cp:coreProperties>
</file>